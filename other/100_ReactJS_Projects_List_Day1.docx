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100 Real-World React.js Projects (Beginner to Advanced)</w:t>
      </w:r>
    </w:p>
    <w:p>
      <w:r>
        <w:t>This document contains a list of 100 React.js project ideas you can build from beginner to advanced level. Start with Day 1 and continue daily to master React by building real-world apps.</w:t>
        <w:br/>
      </w:r>
    </w:p>
    <w:p>
      <w:r>
        <w:t>1. Hello World App</w:t>
      </w:r>
    </w:p>
    <w:p>
      <w:r>
        <w:t>2. Counter App</w:t>
      </w:r>
    </w:p>
    <w:p>
      <w:r>
        <w:t>3. Todo List App</w:t>
      </w:r>
    </w:p>
    <w:p>
      <w:r>
        <w:t>4. Calculator App</w:t>
      </w:r>
    </w:p>
    <w:p>
      <w:r>
        <w:t>5. Weather App (using OpenWeather API)</w:t>
      </w:r>
    </w:p>
    <w:p>
      <w:r>
        <w:t>6. Digital Clock</w:t>
      </w:r>
    </w:p>
    <w:p>
      <w:r>
        <w:t>7. QR Code Generator</w:t>
      </w:r>
    </w:p>
    <w:p>
      <w:r>
        <w:t>8. Random Joke Generator (API based)</w:t>
      </w:r>
    </w:p>
    <w:p>
      <w:r>
        <w:t>9. Image Gallery</w:t>
      </w:r>
    </w:p>
    <w:p>
      <w:r>
        <w:t>10. Recipe Finder App (API based)</w:t>
      </w:r>
    </w:p>
    <w:p>
      <w:r>
        <w:t>11. Notes App with Local Storage</w:t>
      </w:r>
    </w:p>
    <w:p>
      <w:r>
        <w:t>12. Login/Signup Form (Basic validation)</w:t>
      </w:r>
    </w:p>
    <w:p>
      <w:r>
        <w:t>13. Color Picker App</w:t>
      </w:r>
    </w:p>
    <w:p>
      <w:r>
        <w:t>14. Password Generator</w:t>
      </w:r>
    </w:p>
    <w:p>
      <w:r>
        <w:t>15. Expense Tracker (Local Storage)</w:t>
      </w:r>
    </w:p>
    <w:p>
      <w:r>
        <w:t>16. Countdown Timer</w:t>
      </w:r>
    </w:p>
    <w:p>
      <w:r>
        <w:t>17. Movie Search App (OMDB API)</w:t>
      </w:r>
    </w:p>
    <w:p>
      <w:r>
        <w:t>18. Meme Generator</w:t>
      </w:r>
    </w:p>
    <w:p>
      <w:r>
        <w:t>19. Markdown Previewer</w:t>
      </w:r>
    </w:p>
    <w:p>
      <w:r>
        <w:t>20. Tip Calculator</w:t>
      </w:r>
    </w:p>
    <w:p>
      <w:r>
        <w:t>21. BMI Calculator</w:t>
      </w:r>
    </w:p>
    <w:p>
      <w:r>
        <w:t>22. Music Player UI</w:t>
      </w:r>
    </w:p>
    <w:p>
      <w:r>
        <w:t>23. Simple Portfolio Website</w:t>
      </w:r>
    </w:p>
    <w:p>
      <w:r>
        <w:t>24. Product Card Component</w:t>
      </w:r>
    </w:p>
    <w:p>
      <w:r>
        <w:t>25. Light/Dark Mode Toggle</w:t>
      </w:r>
    </w:p>
    <w:p>
      <w:r>
        <w:t>26. E-commerce Product Listing Page</w:t>
      </w:r>
    </w:p>
    <w:p>
      <w:r>
        <w:t>27. Shopping Cart Functionality</w:t>
      </w:r>
    </w:p>
    <w:p>
      <w:r>
        <w:t>28. Blog Website with CRUD (Local Storage)</w:t>
      </w:r>
    </w:p>
    <w:p>
      <w:r>
        <w:t>29. Expense Tracker with Charts (Recharts)</w:t>
      </w:r>
    </w:p>
    <w:p>
      <w:r>
        <w:t>30. Real-time Clock with Hooks</w:t>
      </w:r>
    </w:p>
    <w:p>
      <w:r>
        <w:t>31. Random Quote Machine (API)</w:t>
      </w:r>
    </w:p>
    <w:p>
      <w:r>
        <w:t>32. Contact Form with Validation</w:t>
      </w:r>
    </w:p>
    <w:p>
      <w:r>
        <w:t>33. Pagination Example (List of Users)</w:t>
      </w:r>
    </w:p>
    <w:p>
      <w:r>
        <w:t>34. Accordion FAQ Component</w:t>
      </w:r>
    </w:p>
    <w:p>
      <w:r>
        <w:t>35. Modal/Popup Component</w:t>
      </w:r>
    </w:p>
    <w:p>
      <w:r>
        <w:t>36. Tabs Component</w:t>
      </w:r>
    </w:p>
    <w:p>
      <w:r>
        <w:t>37. Image Slider/Carousel</w:t>
      </w:r>
    </w:p>
    <w:p>
      <w:r>
        <w:t>38. Step Progress Bar</w:t>
      </w:r>
    </w:p>
    <w:p>
      <w:r>
        <w:t>39. Multi-step Form</w:t>
      </w:r>
    </w:p>
    <w:p>
      <w:r>
        <w:t>40. Drag and Drop Todo App</w:t>
      </w:r>
    </w:p>
    <w:p>
      <w:r>
        <w:t>41. Infinite Scroll Posts App</w:t>
      </w:r>
    </w:p>
    <w:p>
      <w:r>
        <w:t>42. Product Filter &amp; Search</w:t>
      </w:r>
    </w:p>
    <w:p>
      <w:r>
        <w:t>43. GitHub User Finder (GitHub API)</w:t>
      </w:r>
    </w:p>
    <w:p>
      <w:r>
        <w:t>44. Portfolio Website (with Projects data)</w:t>
      </w:r>
    </w:p>
    <w:p>
      <w:r>
        <w:t>45. Chat UI Design</w:t>
      </w:r>
    </w:p>
    <w:p>
      <w:r>
        <w:t>46. Currency Converter (API)</w:t>
      </w:r>
    </w:p>
    <w:p>
      <w:r>
        <w:t>47. Clipboard Copy Tool</w:t>
      </w:r>
    </w:p>
    <w:p>
      <w:r>
        <w:t>48. Animated Navbar (Framer Motion)</w:t>
      </w:r>
    </w:p>
    <w:p>
      <w:r>
        <w:t>49. File Upload Component (Preview Image)</w:t>
      </w:r>
    </w:p>
    <w:p>
      <w:r>
        <w:t>50. Authentication System (Firebase)</w:t>
      </w:r>
    </w:p>
    <w:p>
      <w:r>
        <w:t>51. Simple Blog with Firebase</w:t>
      </w:r>
    </w:p>
    <w:p>
      <w:r>
        <w:t>52. Notes App with Firebase</w:t>
      </w:r>
    </w:p>
    <w:p>
      <w:r>
        <w:t>53. Movie Recommendation App</w:t>
      </w:r>
    </w:p>
    <w:p>
      <w:r>
        <w:t>54. Random User Generator</w:t>
      </w:r>
    </w:p>
    <w:p>
      <w:r>
        <w:t>55. Email Subscription Form</w:t>
      </w:r>
    </w:p>
    <w:p>
      <w:r>
        <w:t>56. Custom Dropdown Component</w:t>
      </w:r>
    </w:p>
    <w:p>
      <w:r>
        <w:t>57. Countdown App to an Event</w:t>
      </w:r>
    </w:p>
    <w:p>
      <w:r>
        <w:t>58. Pomodoro Timer</w:t>
      </w:r>
    </w:p>
    <w:p>
      <w:r>
        <w:t>59. Color Palette Generator</w:t>
      </w:r>
    </w:p>
    <w:p>
      <w:r>
        <w:t>60. Google Maps Integration App</w:t>
      </w:r>
    </w:p>
    <w:p>
      <w:r>
        <w:t>61. Real-time Chat App (Firebase/Socket.io)</w:t>
      </w:r>
    </w:p>
    <w:p>
      <w:r>
        <w:t>62. Task Management App (Trello Clone)</w:t>
      </w:r>
    </w:p>
    <w:p>
      <w:r>
        <w:t>63. Job Board App</w:t>
      </w:r>
    </w:p>
    <w:p>
      <w:r>
        <w:t>64. Blogging Platform (with Auth &amp; CRUD)</w:t>
      </w:r>
    </w:p>
    <w:p>
      <w:r>
        <w:t>65. Portfolio CMS (Headless CMS + React)</w:t>
      </w:r>
    </w:p>
    <w:p>
      <w:r>
        <w:t>66. AI Image Generator (OpenAI API)</w:t>
      </w:r>
    </w:p>
    <w:p>
      <w:r>
        <w:t>67. Social Media Dashboard</w:t>
      </w:r>
    </w:p>
    <w:p>
      <w:r>
        <w:t>68. Admin Panel Template</w:t>
      </w:r>
    </w:p>
    <w:p>
      <w:r>
        <w:t>69. E-commerce Website (with Firebase Backend)</w:t>
      </w:r>
    </w:p>
    <w:p>
      <w:r>
        <w:t>70. Food Delivery App UI</w:t>
      </w:r>
    </w:p>
    <w:p>
      <w:r>
        <w:t>71. Hotel Booking App</w:t>
      </w:r>
    </w:p>
    <w:p>
      <w:r>
        <w:t>72. Music Streaming App UI</w:t>
      </w:r>
    </w:p>
    <w:p>
      <w:r>
        <w:t>73. Learning Management System</w:t>
      </w:r>
    </w:p>
    <w:p>
      <w:r>
        <w:t>74. Expense Tracker with Firebase</w:t>
      </w:r>
    </w:p>
    <w:p>
      <w:r>
        <w:t>75. Quiz App (Dynamic Questions from API)</w:t>
      </w:r>
    </w:p>
    <w:p>
      <w:r>
        <w:t>76. Real-time Polling App</w:t>
      </w:r>
    </w:p>
    <w:p>
      <w:r>
        <w:t>77. Calendar Scheduling App</w:t>
      </w:r>
    </w:p>
    <w:p>
      <w:r>
        <w:t>78. Code Editor (like CodePen)</w:t>
      </w:r>
    </w:p>
    <w:p>
      <w:r>
        <w:t>79. Video Streaming Platform UI</w:t>
      </w:r>
    </w:p>
    <w:p>
      <w:r>
        <w:t>80. Portfolio Builder App</w:t>
      </w:r>
    </w:p>
    <w:p>
      <w:r>
        <w:t>81. NFT Marketplace UI</w:t>
      </w:r>
    </w:p>
    <w:p>
      <w:r>
        <w:t>82. Online Store (Stripe Payment Integration)</w:t>
      </w:r>
    </w:p>
    <w:p>
      <w:r>
        <w:t>83. News App (News API)</w:t>
      </w:r>
    </w:p>
    <w:p>
      <w:r>
        <w:t>84. Cryptocurrency Tracker (API)</w:t>
      </w:r>
    </w:p>
    <w:p>
      <w:r>
        <w:t>85. Weather Dashboard (Charts &amp; Forecast)</w:t>
      </w:r>
    </w:p>
    <w:p>
      <w:r>
        <w:t>86. E-learning Dashboard</w:t>
      </w:r>
    </w:p>
    <w:p>
      <w:r>
        <w:t>87. Movie Booking App</w:t>
      </w:r>
    </w:p>
    <w:p>
      <w:r>
        <w:t>88. Real Estate Listing App</w:t>
      </w:r>
    </w:p>
    <w:p>
      <w:r>
        <w:t>89. Fitness Tracker Dashboard</w:t>
      </w:r>
    </w:p>
    <w:p>
      <w:r>
        <w:t>90. Restaurant Reservation App</w:t>
      </w:r>
    </w:p>
    <w:p>
      <w:r>
        <w:t>91. AI Chatbot (OpenAI API)</w:t>
      </w:r>
    </w:p>
    <w:p>
      <w:r>
        <w:t>92. File Sharing App (Firebase)</w:t>
      </w:r>
    </w:p>
    <w:p>
      <w:r>
        <w:t>93. URL Shortener App</w:t>
      </w:r>
    </w:p>
    <w:p>
      <w:r>
        <w:t>94. Job Application Tracker</w:t>
      </w:r>
    </w:p>
    <w:p>
      <w:r>
        <w:t>95. Travel Booking App</w:t>
      </w:r>
    </w:p>
    <w:p>
      <w:r>
        <w:t>96. Portfolio with CMS Integration (Sanity/Strapi)</w:t>
      </w:r>
    </w:p>
    <w:p>
      <w:r>
        <w:t>97. YouTube Clone</w:t>
      </w:r>
    </w:p>
    <w:p>
      <w:r>
        <w:t>98. Instagram Clone</w:t>
      </w:r>
    </w:p>
    <w:p>
      <w:r>
        <w:t>99. Netflix Clone</w:t>
      </w:r>
    </w:p>
    <w:p>
      <w:r>
        <w:t>100. Full Stack E-commerce App (React + Node + MongoDB)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